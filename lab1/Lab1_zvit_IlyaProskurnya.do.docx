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>
          <w:sz w:val="24"/>
        </w:rPr>
        <w:t>Лабораторна робота №1</w:t>
      </w:r>
    </w:p>
    <w:p>
      <w:pPr>
        <w:pStyle w:val="Heading2"/>
        <w:rPr/>
      </w:pPr>
      <w:r>
        <w:rPr>
          <w:sz w:val="24"/>
        </w:rPr>
        <w:t>Тема: Налагоджування та робота у Python+PyCharm+Git-GitHub середовищі</w:t>
      </w:r>
    </w:p>
    <w:p>
      <w:pPr>
        <w:pStyle w:val="Heading3"/>
        <w:rPr/>
      </w:pPr>
      <w:r>
        <w:rPr>
          <w:sz w:val="24"/>
        </w:rPr>
        <w:t>Мета:</w:t>
      </w:r>
    </w:p>
    <w:p>
      <w:pPr>
        <w:pStyle w:val="Normal"/>
        <w:rPr/>
      </w:pPr>
      <w:r>
        <w:rPr>
          <w:sz w:val="24"/>
        </w:rPr>
        <w:t>Швидкий старт для роботи із системою контролю версій (СКВ) Git, віддаленим репозиторієм GitHub та для роботи з інтерпретатором Python у середовищі IDE PyCharm під контролем Git.</w:t>
      </w:r>
    </w:p>
    <w:p>
      <w:pPr>
        <w:pStyle w:val="Heading3"/>
        <w:rPr/>
      </w:pPr>
      <w:r>
        <w:rPr>
          <w:sz w:val="24"/>
        </w:rPr>
        <w:t>1. Інсталяція та налаштування Git:</w:t>
      </w:r>
    </w:p>
    <w:p>
      <w:pPr>
        <w:pStyle w:val="Normal"/>
        <w:rPr/>
      </w:pPr>
      <w:r>
        <w:rPr>
          <w:sz w:val="24"/>
        </w:rPr>
        <w:t>1.1. Завантажив актуальну версію Git із офіційного сайту та встановив на локальний комп'ютер.</w:t>
      </w:r>
    </w:p>
    <w:p>
      <w:pPr>
        <w:pStyle w:val="Normal"/>
        <w:rPr/>
      </w:pPr>
      <w:r>
        <w:rPr>
          <w:sz w:val="24"/>
        </w:rPr>
        <w:t>1.2. Після встановлення перевірив версію Git за допомогою команди:</w:t>
      </w:r>
    </w:p>
    <w:p>
      <w:pPr>
        <w:pStyle w:val="Normal"/>
        <w:rPr/>
      </w:pPr>
      <w:r>
        <w:rPr>
          <w:sz w:val="24"/>
        </w:rPr>
        <w:t>```bash</w:t>
        <w:br/>
        <w:t>git --version</w:t>
        <w:br/>
        <w:t>```</w:t>
      </w:r>
    </w:p>
    <w:p>
      <w:pPr>
        <w:pStyle w:val="Normal"/>
        <w:rPr/>
      </w:pPr>
      <w:r>
        <w:rPr>
          <w:sz w:val="24"/>
        </w:rPr>
        <w:t>1.3. Налаштував глобальне ім'я користувача та email для Git:</w:t>
      </w:r>
    </w:p>
    <w:p>
      <w:pPr>
        <w:pStyle w:val="Normal"/>
        <w:rPr/>
      </w:pPr>
      <w:r>
        <w:rPr>
          <w:sz w:val="24"/>
        </w:rPr>
        <w:t>```bash</w:t>
        <w:br/>
        <w:t>git config --global user.name "Джені"</w:t>
        <w:br/>
        <w:t>git config --global user.email "jenny@example.com"</w:t>
        <w:br/>
        <w:t>```</w:t>
      </w:r>
    </w:p>
    <w:p>
      <w:pPr>
        <w:pStyle w:val="Heading3"/>
        <w:rPr/>
      </w:pPr>
      <w:r>
        <w:rPr>
          <w:sz w:val="24"/>
        </w:rPr>
        <w:t>2. Створення та налаштування репозиторію на GitHub:</w:t>
      </w:r>
    </w:p>
    <w:p>
      <w:pPr>
        <w:pStyle w:val="Normal"/>
        <w:rPr/>
      </w:pPr>
      <w:r>
        <w:rPr>
          <w:sz w:val="24"/>
        </w:rPr>
        <w:t>2.1. Створив новий репозиторій на GitHub під назвою matstat_&lt;student_secondname&gt;.</w:t>
      </w:r>
    </w:p>
    <w:p>
      <w:pPr>
        <w:pStyle w:val="Normal"/>
        <w:rPr/>
      </w:pPr>
      <w:r>
        <w:rPr>
          <w:sz w:val="24"/>
        </w:rPr>
        <w:t>2.2. Додав файл README.md з вмістом:</w:t>
      </w:r>
    </w:p>
    <w:p>
      <w:pPr>
        <w:pStyle w:val="Normal"/>
        <w:rPr/>
      </w:pPr>
      <w:r>
        <w:rPr>
          <w:sz w:val="24"/>
        </w:rPr>
        <w:t>У цьому каталозі містяться лабораторні роботи з навчальної дисципліни «Алгоритми і методи обчислень» студента групи КІ-21 Джені.</w:t>
      </w:r>
    </w:p>
    <w:p>
      <w:pPr>
        <w:pStyle w:val="Normal"/>
        <w:rPr/>
      </w:pPr>
      <w:r>
        <w:rPr>
          <w:sz w:val="24"/>
        </w:rPr>
        <w:t>2.3. Створив зв’язок між локальним і віддаленим репозиторіями:</w:t>
      </w:r>
    </w:p>
    <w:p>
      <w:pPr>
        <w:pStyle w:val="Normal"/>
        <w:rPr/>
      </w:pPr>
      <w:r>
        <w:rPr>
          <w:sz w:val="24"/>
        </w:rPr>
        <w:t>```bash</w:t>
        <w:br/>
        <w:t>git remote add origin https://github.com/Jenny/matstat_&lt;student_secondname&gt;.git</w:t>
        <w:br/>
        <w:t>```</w:t>
      </w:r>
    </w:p>
    <w:p>
      <w:pPr>
        <w:pStyle w:val="Heading3"/>
        <w:rPr/>
      </w:pPr>
      <w:r>
        <w:rPr>
          <w:sz w:val="24"/>
        </w:rPr>
        <w:t>3. Створення Python проєкту у PyCharm:</w:t>
      </w:r>
    </w:p>
    <w:p>
      <w:pPr>
        <w:pStyle w:val="Normal"/>
        <w:rPr/>
      </w:pPr>
      <w:r>
        <w:rPr>
          <w:sz w:val="24"/>
        </w:rPr>
        <w:t>3.1. Встановив Python з офіційного сайту та перевірив його наявність у системі за допомогою команди:</w:t>
      </w:r>
    </w:p>
    <w:p>
      <w:pPr>
        <w:pStyle w:val="Normal"/>
        <w:rPr/>
      </w:pPr>
      <w:r>
        <w:rPr>
          <w:sz w:val="24"/>
        </w:rPr>
        <w:t>```bash</w:t>
        <w:br/>
        <w:t>python --version</w:t>
        <w:br/>
        <w:t>```</w:t>
      </w:r>
    </w:p>
    <w:p>
      <w:pPr>
        <w:pStyle w:val="Normal"/>
        <w:rPr/>
      </w:pPr>
      <w:r>
        <w:rPr>
          <w:sz w:val="24"/>
        </w:rPr>
        <w:t>3.2. Встановив IDE PyCharm, створив новий проєкт під назвою Lab_1_Python_Project.</w:t>
      </w:r>
    </w:p>
    <w:p>
      <w:pPr>
        <w:pStyle w:val="Normal"/>
        <w:rPr/>
      </w:pPr>
      <w:r>
        <w:rPr>
          <w:sz w:val="24"/>
        </w:rPr>
        <w:t>3.3. Створив файл lab_1_StudentLastName.py з наступним вмістом:</w:t>
      </w:r>
    </w:p>
    <w:p>
      <w:pPr>
        <w:pStyle w:val="Normal"/>
        <w:rPr/>
      </w:pPr>
      <w:r>
        <w:rPr>
          <w:sz w:val="24"/>
        </w:rPr>
        <w:t>```python</w:t>
        <w:br/>
        <w:t>print("Привіт, ваше прізвище!")</w:t>
        <w:br/>
        <w:t>```</w:t>
      </w:r>
    </w:p>
    <w:p>
      <w:pPr>
        <w:pStyle w:val="Heading3"/>
        <w:rPr/>
      </w:pPr>
      <w:r>
        <w:rPr>
          <w:sz w:val="24"/>
        </w:rPr>
        <w:t>4. Робота з репозиторієм Git у PyCharm:</w:t>
      </w:r>
    </w:p>
    <w:p>
      <w:pPr>
        <w:pStyle w:val="Normal"/>
        <w:rPr/>
      </w:pPr>
      <w:r>
        <w:rPr>
          <w:sz w:val="24"/>
        </w:rPr>
        <w:t>4.1. Додав створений файл до індексу Git:</w:t>
      </w:r>
    </w:p>
    <w:p>
      <w:pPr>
        <w:pStyle w:val="Normal"/>
        <w:rPr/>
      </w:pPr>
      <w:r>
        <w:rPr>
          <w:sz w:val="24"/>
        </w:rPr>
        <w:t>```bash</w:t>
        <w:br/>
        <w:t>git add .</w:t>
        <w:br/>
        <w:t>```</w:t>
      </w:r>
    </w:p>
    <w:p>
      <w:pPr>
        <w:pStyle w:val="Normal"/>
        <w:rPr/>
      </w:pPr>
      <w:r>
        <w:rPr>
          <w:sz w:val="24"/>
        </w:rPr>
        <w:t>4.2. Закомітив зміни:</w:t>
      </w:r>
    </w:p>
    <w:p>
      <w:pPr>
        <w:pStyle w:val="Normal"/>
        <w:rPr/>
      </w:pPr>
      <w:r>
        <w:rPr>
          <w:sz w:val="24"/>
        </w:rPr>
        <w:t>```bash</w:t>
        <w:br/>
        <w:t>git commit -m "Lab_1: Added lab_1_StudentLastName.py"</w:t>
        <w:br/>
        <w:t>```</w:t>
      </w:r>
    </w:p>
    <w:p>
      <w:pPr>
        <w:pStyle w:val="Normal"/>
        <w:rPr/>
      </w:pPr>
      <w:r>
        <w:rPr>
          <w:sz w:val="24"/>
        </w:rPr>
        <w:t>4.3. Відправив (push) зміни до віддаленого репозиторію на GitHub:</w:t>
      </w:r>
    </w:p>
    <w:p>
      <w:pPr>
        <w:pStyle w:val="Normal"/>
        <w:rPr/>
      </w:pPr>
      <w:r>
        <w:rPr>
          <w:sz w:val="24"/>
        </w:rPr>
        <w:t>```bash</w:t>
        <w:br/>
        <w:t>git push -u origin main</w:t>
        <w:br/>
        <w:t>```</w:t>
      </w:r>
    </w:p>
    <w:p>
      <w:pPr>
        <w:pStyle w:val="Heading3"/>
        <w:rPr/>
      </w:pPr>
      <w:r>
        <w:rPr>
          <w:sz w:val="24"/>
        </w:rPr>
        <w:t>5. Відповіді на контрольні запитання:</w:t>
      </w:r>
    </w:p>
    <w:p>
      <w:pPr>
        <w:pStyle w:val="Normal"/>
        <w:rPr/>
      </w:pPr>
      <w:r>
        <w:rPr>
          <w:sz w:val="24"/>
        </w:rPr>
        <w:t>1. Що таке IDE PyCharm?</w:t>
      </w:r>
    </w:p>
    <w:p>
      <w:pPr>
        <w:pStyle w:val="Normal"/>
        <w:rPr/>
      </w:pPr>
      <w:r>
        <w:rPr>
          <w:sz w:val="24"/>
        </w:rPr>
        <w:t>PyCharm — це інтегроване середовище розробки (IDE) для Python, яке пропонує багатий функціонал для написання, тестування та налагодження коду.</w:t>
      </w:r>
    </w:p>
    <w:p>
      <w:pPr>
        <w:pStyle w:val="Normal"/>
        <w:rPr/>
      </w:pPr>
      <w:r>
        <w:rPr>
          <w:sz w:val="24"/>
        </w:rPr>
        <w:t>2. Що таке система контролю версій (СКВ) і для чого вона призначена?</w:t>
      </w:r>
    </w:p>
    <w:p>
      <w:pPr>
        <w:pStyle w:val="Normal"/>
        <w:rPr/>
      </w:pPr>
      <w:r>
        <w:rPr>
          <w:sz w:val="24"/>
        </w:rPr>
        <w:t>СКВ — це інструмент для відстеження змін у коді або інших файлах проєкту. Вона дозволяє зберігати різні версії проєкту, порівнювати зміни, і, за потреби, повертатися до попередніх версій.</w:t>
      </w:r>
    </w:p>
    <w:p>
      <w:pPr>
        <w:pStyle w:val="Normal"/>
        <w:rPr/>
      </w:pPr>
      <w:r>
        <w:rPr>
          <w:sz w:val="24"/>
        </w:rPr>
        <w:t>3. Що відбувається унаслідок виконання команди git add .?</w:t>
      </w:r>
    </w:p>
    <w:p>
      <w:pPr>
        <w:pStyle w:val="Normal"/>
        <w:rPr/>
      </w:pPr>
      <w:r>
        <w:rPr>
          <w:sz w:val="24"/>
        </w:rPr>
        <w:t>Команда додає всі змінені та нові файли до індексу Git для наступного коміту.</w:t>
      </w:r>
    </w:p>
    <w:p>
      <w:pPr>
        <w:pStyle w:val="Normal"/>
        <w:rPr/>
      </w:pPr>
      <w:r>
        <w:rPr>
          <w:sz w:val="24"/>
        </w:rPr>
        <w:t>4. Що відбувається унаслідок виконання команди git commit?</w:t>
      </w:r>
    </w:p>
    <w:p>
      <w:pPr>
        <w:pStyle w:val="Normal"/>
        <w:rPr/>
      </w:pPr>
      <w:r>
        <w:rPr>
          <w:sz w:val="24"/>
        </w:rPr>
        <w:t>Команда зберігає зафіксовані зміни у локальному Git-репозиторії із зазначеним коментарем.</w:t>
      </w:r>
    </w:p>
    <w:p>
      <w:pPr>
        <w:pStyle w:val="Normal"/>
        <w:rPr/>
      </w:pPr>
      <w:r>
        <w:rPr>
          <w:sz w:val="24"/>
        </w:rPr>
        <w:t>5. Якою Git-командою виконується розміщення локальної копії Git-репозиторію проєкта на віддаленому GitHub?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4"/>
        </w:rPr>
        <w:t>Команда для цього — git push origin main.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LibreOffice/24.8.2.1$Windows_X86_64 LibreOffice_project/0f794b6e29741098670a3b95d60478a65d05ef13</Application>
  <AppVersion>15.0000</AppVersion>
  <Pages>3</Pages>
  <Words>366</Words>
  <Characters>2301</Characters>
  <CharactersWithSpaces>2626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